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F5D1" w14:textId="77777777" w:rsidR="00373383" w:rsidRDefault="00000000">
      <w:pPr>
        <w:pStyle w:val="Titre1"/>
      </w:pPr>
      <w:r>
        <w:t>Comprehensive Business Plan for Real Estate Property Management Platform</w:t>
      </w:r>
    </w:p>
    <w:p w14:paraId="731B2C2A" w14:textId="77777777" w:rsidR="00373383" w:rsidRDefault="00000000">
      <w:pPr>
        <w:pStyle w:val="Titre2"/>
      </w:pPr>
      <w:r>
        <w:t>1. Executive Summary</w:t>
      </w:r>
    </w:p>
    <w:p w14:paraId="747A2DE8" w14:textId="717A4AFA" w:rsidR="00373383" w:rsidRDefault="00000000">
      <w:r>
        <w:br/>
        <w:t>Business Name: (Example Name)</w:t>
      </w:r>
      <w:r>
        <w:br/>
        <w:t>Vision: To be the most user-friendly, efficient, and comprehensive property management platform that empowers small and independent property managers to grow and streamline their operations.</w:t>
      </w:r>
      <w:r>
        <w:br/>
        <w:t>Mission: To provide a one-stop solution for independent landlords and property management companies to handle tenant relations, rent collection, maintenance requests, and more.</w:t>
      </w:r>
      <w:r>
        <w:br/>
      </w:r>
    </w:p>
    <w:p w14:paraId="0E4017CB" w14:textId="77777777" w:rsidR="00373383" w:rsidRDefault="00000000">
      <w:pPr>
        <w:pStyle w:val="Titre2"/>
      </w:pPr>
      <w:r>
        <w:t>2. Market Analysis</w:t>
      </w:r>
    </w:p>
    <w:p w14:paraId="4BDD799F" w14:textId="77777777" w:rsidR="00373383" w:rsidRDefault="00000000">
      <w:r>
        <w:br/>
        <w:t>Market Size: Canada’s real estate market is massive, with over thirty-three percent of Canadians renting properties. This creates a significant need for property management solutions tailored to landlords.</w:t>
      </w:r>
      <w:r>
        <w:br/>
        <w:t>Real Estate Culture: Real estate investing is a popular wealth-building strategy in Canada. Unlike the US, Canada has fewer startup-focused funding opportunities, but this also means less competition from cutting-edge tech startups. Your platform can fill this gap by offering affordable, accessible, and localized solutions.</w:t>
      </w:r>
      <w:r>
        <w:br/>
        <w:t>Challenges: Regulatory complexity and reluctance to adopt new tools are barriers. Solutions include offering free trials and focusing on simplicity.</w:t>
      </w:r>
      <w:r>
        <w:br/>
        <w:t>Opportunities: Rising demand for rentals and a localized focus will help position the platform as a go-to solution.</w:t>
      </w:r>
      <w:r>
        <w:br/>
      </w:r>
    </w:p>
    <w:p w14:paraId="0A8FAF6B" w14:textId="77777777" w:rsidR="00373383" w:rsidRDefault="00000000">
      <w:pPr>
        <w:pStyle w:val="Titre2"/>
      </w:pPr>
      <w:r>
        <w:t>3. Competitor Landscape</w:t>
      </w:r>
    </w:p>
    <w:p w14:paraId="45494981" w14:textId="77777777" w:rsidR="00373383" w:rsidRDefault="00000000">
      <w:r>
        <w:br/>
        <w:t>Key Competitors:</w:t>
      </w:r>
      <w:r>
        <w:br/>
        <w:t>1. Buildium: Offers robust property management solutions but is expensive and designed for larger portfolios.</w:t>
      </w:r>
      <w:r>
        <w:br/>
        <w:t>2. AppFolio: Focuses on professional property managers and larger landlords, often making it overkill for smaller Canadian landlords.</w:t>
      </w:r>
      <w:r>
        <w:br/>
        <w:t>3. TenantCloud: Affordable and landlord-friendly but lacks deep customization and Canadian-specific features.</w:t>
      </w:r>
      <w:r>
        <w:br/>
      </w:r>
      <w:r>
        <w:br/>
        <w:t>Your Competitive Edge:</w:t>
      </w:r>
      <w:r>
        <w:br/>
        <w:t>- Localization: Province-specific compliance tools and bilingual (French-English) support.</w:t>
      </w:r>
      <w:r>
        <w:br/>
      </w:r>
      <w:r>
        <w:lastRenderedPageBreak/>
        <w:t>- Affordability: Pricing tiers that are accessible to landlords with small portfolios.</w:t>
      </w:r>
      <w:r>
        <w:br/>
        <w:t>- Simplicity + Automation: A mix of CRM features, AI-driven insights, and basic automation that feels intuitive, especially for first-time users.</w:t>
      </w:r>
      <w:r>
        <w:br/>
      </w:r>
    </w:p>
    <w:p w14:paraId="2795A518" w14:textId="77777777" w:rsidR="00373383" w:rsidRDefault="00000000">
      <w:pPr>
        <w:pStyle w:val="Titre2"/>
      </w:pPr>
      <w:r>
        <w:t>4. Financial Strategy</w:t>
      </w:r>
    </w:p>
    <w:p w14:paraId="32EB4B48" w14:textId="77777777" w:rsidR="00373383" w:rsidRDefault="00000000">
      <w:r>
        <w:br/>
        <w:t>Revenue Streams:</w:t>
      </w:r>
      <w:r>
        <w:br/>
        <w:t>1. Subscription-Based Pricing: Plans ranging from $19/month (Basic) to $99/month (Pro).</w:t>
      </w:r>
      <w:r>
        <w:br/>
        <w:t>2. Transaction Fees: Charge 1-2% on each rent payment processed.</w:t>
      </w:r>
      <w:r>
        <w:br/>
        <w:t>3. Add-Ons and Commissions: Premium background checks, embedded insurance services, and vendor marketplace commissions.</w:t>
      </w:r>
      <w:r>
        <w:br/>
      </w:r>
      <w:r>
        <w:br/>
        <w:t>Projected Revenue:</w:t>
      </w:r>
      <w:r>
        <w:br/>
        <w:t>- Year 1: $50,000-$100,000 with 100-200 users.</w:t>
      </w:r>
      <w:r>
        <w:br/>
        <w:t>- Year 2: $250,000-$500,000 with 500-1000 users.</w:t>
      </w:r>
      <w:r>
        <w:br/>
        <w:t>- Year 3: $1 million with over 2000 users.</w:t>
      </w:r>
      <w:r>
        <w:br/>
      </w:r>
    </w:p>
    <w:p w14:paraId="07B3E087" w14:textId="77777777" w:rsidR="00373383" w:rsidRDefault="00000000">
      <w:pPr>
        <w:pStyle w:val="Titre2"/>
      </w:pPr>
      <w:r>
        <w:t>5. Team Roles</w:t>
      </w:r>
    </w:p>
    <w:p w14:paraId="1AB94694" w14:textId="77777777" w:rsidR="00373383" w:rsidRDefault="00000000">
      <w:r>
        <w:br/>
        <w:t>Olivier (CEO and Tech Lead):</w:t>
      </w:r>
      <w:r>
        <w:br/>
        <w:t>- Lead the overall vision, strategy, and direction of the business.</w:t>
      </w:r>
      <w:r>
        <w:br/>
        <w:t>- Oversee platform development (both website and app) as the main technical decision-maker.</w:t>
      </w:r>
      <w:r>
        <w:br/>
        <w:t>- Manage key technical milestones, like MVP development and integrations (AI, payment systems, etc.).</w:t>
      </w:r>
      <w:r>
        <w:br/>
        <w:t>- Represent the company in partnerships, investor meetings, and public appearances.</w:t>
      </w:r>
      <w:r>
        <w:br/>
      </w:r>
      <w:r>
        <w:br/>
        <w:t>Alex (Co-Founder and Business Development Lead):</w:t>
      </w:r>
      <w:r>
        <w:br/>
        <w:t>- Act as a co-founder with a focus on business strategy and partnerships.</w:t>
      </w:r>
      <w:r>
        <w:br/>
        <w:t>- Lead customer acquisition and retention strategies.</w:t>
      </w:r>
      <w:r>
        <w:br/>
        <w:t>- Build partnerships with local landlord associations, real estate agencies, and contractors.</w:t>
      </w:r>
      <w:r>
        <w:br/>
        <w:t>- Lead digital marketing efforts, such as SEO, social media campaigns, and paid ads.</w:t>
      </w:r>
      <w:r>
        <w:br/>
        <w:t>- Manage user feedback and customer support to refine product offerings.</w:t>
      </w:r>
      <w:r>
        <w:br/>
        <w:t>- Assist in high-level business decisions alongside the CEO.</w:t>
      </w:r>
      <w:r>
        <w:br/>
      </w:r>
      <w:r>
        <w:br/>
        <w:t>Abu (Technical Developer):</w:t>
      </w:r>
      <w:r>
        <w:br/>
        <w:t>- Collaborate with Olivier on coding and feature development.</w:t>
      </w:r>
      <w:r>
        <w:br/>
        <w:t>- Take charge of specific modules or integrations, such as tenant portals or payment gateways.</w:t>
      </w:r>
      <w:r>
        <w:br/>
        <w:t>- Help implement technical testing and debugging to maintain a smooth user experience.</w:t>
      </w:r>
      <w:r>
        <w:br/>
        <w:t>- Stay updated on new technologies and tools to enhance the platform.</w:t>
      </w:r>
      <w:r>
        <w:br/>
      </w:r>
    </w:p>
    <w:p w14:paraId="50D563B2" w14:textId="77777777" w:rsidR="00373383" w:rsidRDefault="00000000">
      <w:pPr>
        <w:pStyle w:val="Titre2"/>
      </w:pPr>
      <w:r>
        <w:lastRenderedPageBreak/>
        <w:t>6. Development Roadmap</w:t>
      </w:r>
    </w:p>
    <w:p w14:paraId="255E8BE4" w14:textId="77777777" w:rsidR="00373383" w:rsidRDefault="00000000">
      <w:r>
        <w:br/>
        <w:t>Month 1-2: Develop the MVP, focusing on core features like tenant communication, rent collection, and basic maintenance.</w:t>
      </w:r>
      <w:r>
        <w:br/>
        <w:t>Month 3-4: Introduce AI-based analytics and automated compliance features.</w:t>
      </w:r>
      <w:r>
        <w:br/>
        <w:t>Month 5-6: Launch the mobile app version and implement community and marketplace features.</w:t>
      </w:r>
      <w:r>
        <w:br/>
        <w:t>Month 7-8: Beta testing with early adopters; refine based on feedback.</w:t>
      </w:r>
      <w:r>
        <w:br/>
        <w:t>Month 9-12: Expand the platform with integrations, premium features, and multi-language support.</w:t>
      </w:r>
      <w:r>
        <w:br/>
      </w:r>
    </w:p>
    <w:p w14:paraId="372976B5" w14:textId="77777777" w:rsidR="00373383" w:rsidRDefault="00000000">
      <w:pPr>
        <w:pStyle w:val="Titre2"/>
      </w:pPr>
      <w:r>
        <w:t>7. Step-by-Step Timeline</w:t>
      </w:r>
    </w:p>
    <w:p w14:paraId="4CBBBF2A" w14:textId="77777777" w:rsidR="00373383" w:rsidRDefault="00000000">
      <w:r>
        <w:br/>
        <w:t>1. Market Research: Understand landlord pain points (Month 1).</w:t>
      </w:r>
      <w:r>
        <w:br/>
        <w:t>2. MVP Development: Focus on essential features (Months 1-3).</w:t>
      </w:r>
      <w:r>
        <w:br/>
        <w:t>3. Early Marketing: Launch a landing page and start pre-registration (Month 2).</w:t>
      </w:r>
      <w:r>
        <w:br/>
        <w:t>4. Beta Testing: Onboard 10-20 early adopters (Month 4-6).</w:t>
      </w:r>
      <w:r>
        <w:br/>
        <w:t>5. Full Launch: Release the product publicly (Month 7).</w:t>
      </w:r>
      <w:r>
        <w:br/>
        <w:t>6. Scale and Improve: Add advanced features, market aggressively (Month 8+).</w:t>
      </w:r>
      <w:r>
        <w:br/>
      </w:r>
    </w:p>
    <w:p w14:paraId="59A19E0D" w14:textId="77777777" w:rsidR="00373383" w:rsidRDefault="00000000">
      <w:pPr>
        <w:pStyle w:val="Titre2"/>
      </w:pPr>
      <w:r>
        <w:t>8. Development Priorities</w:t>
      </w:r>
    </w:p>
    <w:p w14:paraId="01B09472" w14:textId="77777777" w:rsidR="00B32E4E" w:rsidRDefault="00000000">
      <w:r>
        <w:br/>
        <w:t>1. Tenant Profiles: Store tenant data, lease details, and communication history.</w:t>
      </w:r>
      <w:r>
        <w:br/>
        <w:t>2. Rent Collection: Simplify payment processes with automated receipts.</w:t>
      </w:r>
      <w:r>
        <w:br/>
        <w:t>3. Maintenance Tracking: Allow tenants to submit requests via a portal or voice assistant.</w:t>
      </w:r>
      <w:r>
        <w:br/>
        <w:t>4. AI Insights: Provide landlords with analytics on tenant retention and rent optimization.</w:t>
      </w:r>
      <w:r>
        <w:br/>
        <w:t>5. Compliance Tools: Automate lease agreements and legal compliance checks.</w:t>
      </w:r>
    </w:p>
    <w:p w14:paraId="7EE089C1" w14:textId="77777777" w:rsidR="00B32E4E" w:rsidRDefault="00B32E4E"/>
    <w:p w14:paraId="4EC62B69" w14:textId="77777777" w:rsidR="00B32E4E" w:rsidRDefault="00B32E4E"/>
    <w:p w14:paraId="6CD0B939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Step-by-Step Plan for Starting Your Business and Creating the MVP</w:t>
      </w:r>
    </w:p>
    <w:p w14:paraId="1E5EB7E5" w14:textId="77777777" w:rsidR="00B32E4E" w:rsidRPr="00B32E4E" w:rsidRDefault="00B32E4E" w:rsidP="00B32E4E">
      <w:r w:rsidRPr="00B32E4E">
        <w:t>Here’s a detailed roadmap tailored for you, assuming you’ll handle most of the technical work while leveraging your co-founders’ strengths in non-technical areas.</w:t>
      </w:r>
    </w:p>
    <w:p w14:paraId="32C18D28" w14:textId="77777777" w:rsidR="00B32E4E" w:rsidRPr="00B32E4E" w:rsidRDefault="00B32E4E" w:rsidP="00B32E4E">
      <w:r w:rsidRPr="00B32E4E">
        <w:pict w14:anchorId="2281C078">
          <v:rect id="_x0000_i1067" style="width:0;height:1.5pt" o:hralign="center" o:hrstd="t" o:hr="t" fillcolor="#a0a0a0" stroked="f"/>
        </w:pict>
      </w:r>
    </w:p>
    <w:p w14:paraId="4650FD84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Step 1: Research and Preparation (Week 1-4)</w:t>
      </w:r>
    </w:p>
    <w:p w14:paraId="2C1A7D75" w14:textId="77777777" w:rsidR="00B32E4E" w:rsidRPr="00B32E4E" w:rsidRDefault="00B32E4E" w:rsidP="00B32E4E">
      <w:pPr>
        <w:numPr>
          <w:ilvl w:val="0"/>
          <w:numId w:val="10"/>
        </w:numPr>
      </w:pPr>
      <w:r w:rsidRPr="00B32E4E">
        <w:rPr>
          <w:b/>
          <w:bCs/>
        </w:rPr>
        <w:t>Define Your MVP</w:t>
      </w:r>
      <w:r w:rsidRPr="00B32E4E">
        <w:t>:</w:t>
      </w:r>
    </w:p>
    <w:p w14:paraId="0F4BB671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 xml:space="preserve">Focus on the core features that solve the biggest pain points for landlords: </w:t>
      </w:r>
    </w:p>
    <w:p w14:paraId="66A2C4B8" w14:textId="77777777" w:rsidR="00B32E4E" w:rsidRPr="00B32E4E" w:rsidRDefault="00B32E4E" w:rsidP="00B32E4E">
      <w:pPr>
        <w:numPr>
          <w:ilvl w:val="2"/>
          <w:numId w:val="10"/>
        </w:numPr>
      </w:pPr>
      <w:r w:rsidRPr="00B32E4E">
        <w:lastRenderedPageBreak/>
        <w:t>Tenant profiles (store data, lease info).</w:t>
      </w:r>
    </w:p>
    <w:p w14:paraId="0D61C57A" w14:textId="77777777" w:rsidR="00B32E4E" w:rsidRPr="00B32E4E" w:rsidRDefault="00B32E4E" w:rsidP="00B32E4E">
      <w:pPr>
        <w:numPr>
          <w:ilvl w:val="2"/>
          <w:numId w:val="10"/>
        </w:numPr>
      </w:pPr>
      <w:r w:rsidRPr="00B32E4E">
        <w:t>Rent collection (integrate payment gateway).</w:t>
      </w:r>
    </w:p>
    <w:p w14:paraId="7AE18BBE" w14:textId="77777777" w:rsidR="00B32E4E" w:rsidRPr="00B32E4E" w:rsidRDefault="00B32E4E" w:rsidP="00B32E4E">
      <w:pPr>
        <w:numPr>
          <w:ilvl w:val="2"/>
          <w:numId w:val="10"/>
        </w:numPr>
      </w:pPr>
      <w:r w:rsidRPr="00B32E4E">
        <w:t>Maintenance request management (simple tenant input system).</w:t>
      </w:r>
    </w:p>
    <w:p w14:paraId="39BB0198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Use this as your starting point and keep the platform lightweight and scalable.</w:t>
      </w:r>
    </w:p>
    <w:p w14:paraId="5638EA93" w14:textId="77777777" w:rsidR="00B32E4E" w:rsidRPr="00B32E4E" w:rsidRDefault="00B32E4E" w:rsidP="00B32E4E">
      <w:pPr>
        <w:numPr>
          <w:ilvl w:val="0"/>
          <w:numId w:val="10"/>
        </w:numPr>
      </w:pPr>
      <w:r w:rsidRPr="00B32E4E">
        <w:rPr>
          <w:b/>
          <w:bCs/>
        </w:rPr>
        <w:t>Conduct Market Research</w:t>
      </w:r>
      <w:r w:rsidRPr="00B32E4E">
        <w:t>:</w:t>
      </w:r>
    </w:p>
    <w:p w14:paraId="608BF8BE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Survey independent landlords (e.g., forums, Facebook landlord groups).</w:t>
      </w:r>
    </w:p>
    <w:p w14:paraId="74D28E13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Identify their biggest frustrations with current tools or methods.</w:t>
      </w:r>
    </w:p>
    <w:p w14:paraId="4CA1752C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Refine your feature list based on these insights.</w:t>
      </w:r>
    </w:p>
    <w:p w14:paraId="69190601" w14:textId="77777777" w:rsidR="00B32E4E" w:rsidRPr="00B32E4E" w:rsidRDefault="00B32E4E" w:rsidP="00B32E4E">
      <w:pPr>
        <w:numPr>
          <w:ilvl w:val="0"/>
          <w:numId w:val="10"/>
        </w:numPr>
      </w:pPr>
      <w:r w:rsidRPr="00B32E4E">
        <w:rPr>
          <w:b/>
          <w:bCs/>
        </w:rPr>
        <w:t>Outline Technical Requirements</w:t>
      </w:r>
      <w:r w:rsidRPr="00B32E4E">
        <w:t>:</w:t>
      </w:r>
    </w:p>
    <w:p w14:paraId="00083939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List the technologies and tools you’ll use (e.g., Python/Django for backend, React.js for frontend, Stripe for payments).</w:t>
      </w:r>
    </w:p>
    <w:p w14:paraId="5687DF8D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Design a rough architecture (database schema, API endpoints, user roles).</w:t>
      </w:r>
    </w:p>
    <w:p w14:paraId="359805A2" w14:textId="77777777" w:rsidR="00B32E4E" w:rsidRPr="00B32E4E" w:rsidRDefault="00B32E4E" w:rsidP="00B32E4E">
      <w:pPr>
        <w:numPr>
          <w:ilvl w:val="0"/>
          <w:numId w:val="10"/>
        </w:numPr>
      </w:pPr>
      <w:r w:rsidRPr="00B32E4E">
        <w:rPr>
          <w:b/>
          <w:bCs/>
        </w:rPr>
        <w:t>Alex's Role (Preparation)</w:t>
      </w:r>
      <w:r w:rsidRPr="00B32E4E">
        <w:t>:</w:t>
      </w:r>
    </w:p>
    <w:p w14:paraId="241CDE10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Start drafting marketing materials (landing page copy, email campaigns).</w:t>
      </w:r>
    </w:p>
    <w:p w14:paraId="027FC6DC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Research partnerships (real estate associations, small landlord forums).</w:t>
      </w:r>
    </w:p>
    <w:p w14:paraId="7AFC9E7D" w14:textId="77777777" w:rsidR="00B32E4E" w:rsidRPr="00B32E4E" w:rsidRDefault="00B32E4E" w:rsidP="00B32E4E">
      <w:pPr>
        <w:numPr>
          <w:ilvl w:val="1"/>
          <w:numId w:val="10"/>
        </w:numPr>
      </w:pPr>
      <w:r w:rsidRPr="00B32E4E">
        <w:t>Identify potential early adopters.</w:t>
      </w:r>
    </w:p>
    <w:p w14:paraId="485926EF" w14:textId="77777777" w:rsidR="00B32E4E" w:rsidRPr="00B32E4E" w:rsidRDefault="00B32E4E" w:rsidP="00B32E4E">
      <w:r w:rsidRPr="00B32E4E">
        <w:pict w14:anchorId="66C18A57">
          <v:rect id="_x0000_i1068" style="width:0;height:1.5pt" o:hralign="center" o:hrstd="t" o:hr="t" fillcolor="#a0a0a0" stroked="f"/>
        </w:pict>
      </w:r>
    </w:p>
    <w:p w14:paraId="1F37839B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Step 2: MVP Development (Week 5-16)</w:t>
      </w:r>
    </w:p>
    <w:p w14:paraId="2FC0908D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Weeks 5-6: Basic Setup</w:t>
      </w:r>
    </w:p>
    <w:p w14:paraId="09763064" w14:textId="77777777" w:rsidR="00B32E4E" w:rsidRPr="00B32E4E" w:rsidRDefault="00B32E4E" w:rsidP="00B32E4E">
      <w:pPr>
        <w:numPr>
          <w:ilvl w:val="0"/>
          <w:numId w:val="11"/>
        </w:numPr>
      </w:pPr>
      <w:r w:rsidRPr="00B32E4E">
        <w:rPr>
          <w:b/>
          <w:bCs/>
        </w:rPr>
        <w:t>Set Up Your Environment</w:t>
      </w:r>
      <w:r w:rsidRPr="00B32E4E">
        <w:t>:</w:t>
      </w:r>
    </w:p>
    <w:p w14:paraId="162B2487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Install essential tools (code editor, version control like Git/GitHub).</w:t>
      </w:r>
    </w:p>
    <w:p w14:paraId="10250B5D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Choose a framework or tech stack that aligns with your skills (e.g., Django for backend, Bootstrap for quick frontend setup).</w:t>
      </w:r>
    </w:p>
    <w:p w14:paraId="7831AABA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Set up your database (PostgreSQL is a solid choice for scalability).</w:t>
      </w:r>
    </w:p>
    <w:p w14:paraId="246F8766" w14:textId="77777777" w:rsidR="00B32E4E" w:rsidRPr="00B32E4E" w:rsidRDefault="00B32E4E" w:rsidP="00B32E4E">
      <w:pPr>
        <w:numPr>
          <w:ilvl w:val="0"/>
          <w:numId w:val="11"/>
        </w:numPr>
      </w:pPr>
      <w:r w:rsidRPr="00B32E4E">
        <w:rPr>
          <w:b/>
          <w:bCs/>
        </w:rPr>
        <w:t>Build the Backend</w:t>
      </w:r>
      <w:r w:rsidRPr="00B32E4E">
        <w:t>:</w:t>
      </w:r>
    </w:p>
    <w:p w14:paraId="65AA2832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 xml:space="preserve">Focus on creating APIs for: </w:t>
      </w:r>
    </w:p>
    <w:p w14:paraId="4BD505B1" w14:textId="77777777" w:rsidR="00B32E4E" w:rsidRPr="00B32E4E" w:rsidRDefault="00B32E4E" w:rsidP="00B32E4E">
      <w:pPr>
        <w:numPr>
          <w:ilvl w:val="2"/>
          <w:numId w:val="11"/>
        </w:numPr>
      </w:pPr>
      <w:r w:rsidRPr="00B32E4E">
        <w:lastRenderedPageBreak/>
        <w:t>User authentication (landlords and tenants).</w:t>
      </w:r>
    </w:p>
    <w:p w14:paraId="464836FC" w14:textId="77777777" w:rsidR="00B32E4E" w:rsidRPr="00B32E4E" w:rsidRDefault="00B32E4E" w:rsidP="00B32E4E">
      <w:pPr>
        <w:numPr>
          <w:ilvl w:val="2"/>
          <w:numId w:val="11"/>
        </w:numPr>
      </w:pPr>
      <w:r w:rsidRPr="00B32E4E">
        <w:t>Tenant data storage.</w:t>
      </w:r>
    </w:p>
    <w:p w14:paraId="5B7239A9" w14:textId="77777777" w:rsidR="00B32E4E" w:rsidRPr="00B32E4E" w:rsidRDefault="00B32E4E" w:rsidP="00B32E4E">
      <w:pPr>
        <w:numPr>
          <w:ilvl w:val="2"/>
          <w:numId w:val="11"/>
        </w:numPr>
      </w:pPr>
      <w:r w:rsidRPr="00B32E4E">
        <w:t>Maintenance requests (CRUD operations).</w:t>
      </w:r>
    </w:p>
    <w:p w14:paraId="481AF99C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Implement basic data validation and error handling.</w:t>
      </w:r>
    </w:p>
    <w:p w14:paraId="4DE6C11E" w14:textId="77777777" w:rsidR="00B32E4E" w:rsidRPr="00B32E4E" w:rsidRDefault="00B32E4E" w:rsidP="00B32E4E">
      <w:pPr>
        <w:numPr>
          <w:ilvl w:val="0"/>
          <w:numId w:val="11"/>
        </w:numPr>
      </w:pPr>
      <w:r w:rsidRPr="00B32E4E">
        <w:rPr>
          <w:b/>
          <w:bCs/>
        </w:rPr>
        <w:t>Alex’s Role</w:t>
      </w:r>
      <w:r w:rsidRPr="00B32E4E">
        <w:t>:</w:t>
      </w:r>
    </w:p>
    <w:p w14:paraId="288B87DF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 xml:space="preserve">Create a professional landing page for your business (can use no-code tools like </w:t>
      </w:r>
      <w:proofErr w:type="spellStart"/>
      <w:r w:rsidRPr="00B32E4E">
        <w:t>Webflow</w:t>
      </w:r>
      <w:proofErr w:type="spellEnd"/>
      <w:r w:rsidRPr="00B32E4E">
        <w:t>).</w:t>
      </w:r>
    </w:p>
    <w:p w14:paraId="0BE8460A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Include a call-to-action to sign up for updates or beta testing.</w:t>
      </w:r>
    </w:p>
    <w:p w14:paraId="68D3A0CF" w14:textId="77777777" w:rsidR="00B32E4E" w:rsidRPr="00B32E4E" w:rsidRDefault="00B32E4E" w:rsidP="00B32E4E">
      <w:pPr>
        <w:numPr>
          <w:ilvl w:val="0"/>
          <w:numId w:val="11"/>
        </w:numPr>
      </w:pPr>
      <w:r w:rsidRPr="00B32E4E">
        <w:rPr>
          <w:b/>
          <w:bCs/>
        </w:rPr>
        <w:t>Abu’s Role</w:t>
      </w:r>
      <w:r w:rsidRPr="00B32E4E">
        <w:t>:</w:t>
      </w:r>
    </w:p>
    <w:p w14:paraId="19CD015D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Assist in coding specific modules (e.g., database queries, API integrations).</w:t>
      </w:r>
    </w:p>
    <w:p w14:paraId="68BA104B" w14:textId="77777777" w:rsidR="00B32E4E" w:rsidRPr="00B32E4E" w:rsidRDefault="00B32E4E" w:rsidP="00B32E4E">
      <w:pPr>
        <w:numPr>
          <w:ilvl w:val="1"/>
          <w:numId w:val="11"/>
        </w:numPr>
      </w:pPr>
      <w:r w:rsidRPr="00B32E4E">
        <w:t>Handle tasks like setting up a development server.</w:t>
      </w:r>
    </w:p>
    <w:p w14:paraId="45100056" w14:textId="77777777" w:rsidR="00B32E4E" w:rsidRPr="00B32E4E" w:rsidRDefault="00B32E4E" w:rsidP="00B32E4E">
      <w:r w:rsidRPr="00B32E4E">
        <w:pict w14:anchorId="29E52823">
          <v:rect id="_x0000_i1069" style="width:0;height:1.5pt" o:hralign="center" o:hrstd="t" o:hr="t" fillcolor="#a0a0a0" stroked="f"/>
        </w:pict>
      </w:r>
    </w:p>
    <w:p w14:paraId="11E9BD16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Weeks 7-12: Frontend and Core Features</w:t>
      </w:r>
    </w:p>
    <w:p w14:paraId="4F07A04D" w14:textId="77777777" w:rsidR="00B32E4E" w:rsidRPr="00B32E4E" w:rsidRDefault="00B32E4E" w:rsidP="00B32E4E">
      <w:pPr>
        <w:numPr>
          <w:ilvl w:val="0"/>
          <w:numId w:val="12"/>
        </w:numPr>
      </w:pPr>
      <w:r w:rsidRPr="00B32E4E">
        <w:rPr>
          <w:b/>
          <w:bCs/>
        </w:rPr>
        <w:t>Frontend Development</w:t>
      </w:r>
      <w:r w:rsidRPr="00B32E4E">
        <w:t>:</w:t>
      </w:r>
    </w:p>
    <w:p w14:paraId="729D835C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Use React.js or another frontend framework for a clean, responsive UI.</w:t>
      </w:r>
    </w:p>
    <w:p w14:paraId="1FC55503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 xml:space="preserve">Build core pages: </w:t>
      </w:r>
    </w:p>
    <w:p w14:paraId="705B1FD7" w14:textId="77777777" w:rsidR="00B32E4E" w:rsidRPr="00B32E4E" w:rsidRDefault="00B32E4E" w:rsidP="00B32E4E">
      <w:pPr>
        <w:numPr>
          <w:ilvl w:val="2"/>
          <w:numId w:val="12"/>
        </w:numPr>
      </w:pPr>
      <w:r w:rsidRPr="00B32E4E">
        <w:t>Dashboard (tenant list, rent status, alerts).</w:t>
      </w:r>
    </w:p>
    <w:p w14:paraId="72E16D71" w14:textId="77777777" w:rsidR="00B32E4E" w:rsidRPr="00B32E4E" w:rsidRDefault="00B32E4E" w:rsidP="00B32E4E">
      <w:pPr>
        <w:numPr>
          <w:ilvl w:val="2"/>
          <w:numId w:val="12"/>
        </w:numPr>
      </w:pPr>
      <w:r w:rsidRPr="00B32E4E">
        <w:t>Tenant Profile View (lease details, payment history).</w:t>
      </w:r>
    </w:p>
    <w:p w14:paraId="4D308F72" w14:textId="77777777" w:rsidR="00B32E4E" w:rsidRPr="00B32E4E" w:rsidRDefault="00B32E4E" w:rsidP="00B32E4E">
      <w:pPr>
        <w:numPr>
          <w:ilvl w:val="2"/>
          <w:numId w:val="12"/>
        </w:numPr>
      </w:pPr>
      <w:r w:rsidRPr="00B32E4E">
        <w:t>Maintenance Request Form.</w:t>
      </w:r>
    </w:p>
    <w:p w14:paraId="5AFBEAF2" w14:textId="77777777" w:rsidR="00B32E4E" w:rsidRPr="00B32E4E" w:rsidRDefault="00B32E4E" w:rsidP="00B32E4E">
      <w:pPr>
        <w:numPr>
          <w:ilvl w:val="0"/>
          <w:numId w:val="12"/>
        </w:numPr>
      </w:pPr>
      <w:r w:rsidRPr="00B32E4E">
        <w:rPr>
          <w:b/>
          <w:bCs/>
        </w:rPr>
        <w:t>Integrate Backend and Frontend</w:t>
      </w:r>
      <w:r w:rsidRPr="00B32E4E">
        <w:t>:</w:t>
      </w:r>
    </w:p>
    <w:p w14:paraId="0D711A49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Connect APIs to the frontend using fetch/</w:t>
      </w:r>
      <w:proofErr w:type="spellStart"/>
      <w:r w:rsidRPr="00B32E4E">
        <w:t>axios</w:t>
      </w:r>
      <w:proofErr w:type="spellEnd"/>
      <w:r w:rsidRPr="00B32E4E">
        <w:t xml:space="preserve"> for communication.</w:t>
      </w:r>
    </w:p>
    <w:p w14:paraId="470A2A3A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Test data flow between components and the backend.</w:t>
      </w:r>
    </w:p>
    <w:p w14:paraId="6C02C663" w14:textId="77777777" w:rsidR="00B32E4E" w:rsidRPr="00B32E4E" w:rsidRDefault="00B32E4E" w:rsidP="00B32E4E">
      <w:pPr>
        <w:numPr>
          <w:ilvl w:val="0"/>
          <w:numId w:val="12"/>
        </w:numPr>
      </w:pPr>
      <w:r w:rsidRPr="00B32E4E">
        <w:rPr>
          <w:b/>
          <w:bCs/>
        </w:rPr>
        <w:t>Payment Gateway Integration</w:t>
      </w:r>
      <w:r w:rsidRPr="00B32E4E">
        <w:t>:</w:t>
      </w:r>
    </w:p>
    <w:p w14:paraId="4181C391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Use Stripe or PayPal to implement rent payment functionality.</w:t>
      </w:r>
    </w:p>
    <w:p w14:paraId="2A387867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Allow landlords to view transaction history.</w:t>
      </w:r>
    </w:p>
    <w:p w14:paraId="536FE261" w14:textId="77777777" w:rsidR="00B32E4E" w:rsidRPr="00B32E4E" w:rsidRDefault="00B32E4E" w:rsidP="00B32E4E">
      <w:pPr>
        <w:numPr>
          <w:ilvl w:val="0"/>
          <w:numId w:val="12"/>
        </w:numPr>
      </w:pPr>
      <w:r w:rsidRPr="00B32E4E">
        <w:rPr>
          <w:b/>
          <w:bCs/>
        </w:rPr>
        <w:t>Alex’s Role</w:t>
      </w:r>
      <w:r w:rsidRPr="00B32E4E">
        <w:t>:</w:t>
      </w:r>
    </w:p>
    <w:p w14:paraId="064C90B6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lastRenderedPageBreak/>
        <w:t>Begin building an email list of interested landlords via the landing page.</w:t>
      </w:r>
    </w:p>
    <w:p w14:paraId="4258580E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Research SEO strategies and create blog content about landlord tools and tips.</w:t>
      </w:r>
    </w:p>
    <w:p w14:paraId="5236E4EE" w14:textId="77777777" w:rsidR="00B32E4E" w:rsidRPr="00B32E4E" w:rsidRDefault="00B32E4E" w:rsidP="00B32E4E">
      <w:pPr>
        <w:numPr>
          <w:ilvl w:val="0"/>
          <w:numId w:val="12"/>
        </w:numPr>
      </w:pPr>
      <w:r w:rsidRPr="00B32E4E">
        <w:rPr>
          <w:b/>
          <w:bCs/>
        </w:rPr>
        <w:t>Abu’s Role</w:t>
      </w:r>
      <w:r w:rsidRPr="00B32E4E">
        <w:t>:</w:t>
      </w:r>
    </w:p>
    <w:p w14:paraId="1EF9621E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Perform regular code reviews and debug errors in collaboration with you.</w:t>
      </w:r>
    </w:p>
    <w:p w14:paraId="6035E2B3" w14:textId="77777777" w:rsidR="00B32E4E" w:rsidRPr="00B32E4E" w:rsidRDefault="00B32E4E" w:rsidP="00B32E4E">
      <w:pPr>
        <w:numPr>
          <w:ilvl w:val="1"/>
          <w:numId w:val="12"/>
        </w:numPr>
      </w:pPr>
      <w:r w:rsidRPr="00B32E4E">
        <w:t>Optimize database queries for performance.</w:t>
      </w:r>
    </w:p>
    <w:p w14:paraId="0E46EA03" w14:textId="77777777" w:rsidR="00B32E4E" w:rsidRPr="00B32E4E" w:rsidRDefault="00B32E4E" w:rsidP="00B32E4E">
      <w:r w:rsidRPr="00B32E4E">
        <w:pict w14:anchorId="57419C35">
          <v:rect id="_x0000_i1070" style="width:0;height:1.5pt" o:hralign="center" o:hrstd="t" o:hr="t" fillcolor="#a0a0a0" stroked="f"/>
        </w:pict>
      </w:r>
    </w:p>
    <w:p w14:paraId="518C27AA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Weeks 13-16: Testing and Feedback</w:t>
      </w:r>
    </w:p>
    <w:p w14:paraId="08DA95E7" w14:textId="77777777" w:rsidR="00B32E4E" w:rsidRPr="00B32E4E" w:rsidRDefault="00B32E4E" w:rsidP="00B32E4E">
      <w:pPr>
        <w:numPr>
          <w:ilvl w:val="0"/>
          <w:numId w:val="13"/>
        </w:numPr>
      </w:pPr>
      <w:r w:rsidRPr="00B32E4E">
        <w:rPr>
          <w:b/>
          <w:bCs/>
        </w:rPr>
        <w:t>Test the MVP</w:t>
      </w:r>
      <w:r w:rsidRPr="00B32E4E">
        <w:t>:</w:t>
      </w:r>
    </w:p>
    <w:p w14:paraId="44B57D09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Conduct manual testing to identify bugs or UI issues.</w:t>
      </w:r>
    </w:p>
    <w:p w14:paraId="018A8C01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Simulate user actions (e.g., landlord onboarding, tenant maintenance requests).</w:t>
      </w:r>
    </w:p>
    <w:p w14:paraId="3B29ABA6" w14:textId="77777777" w:rsidR="00B32E4E" w:rsidRPr="00B32E4E" w:rsidRDefault="00B32E4E" w:rsidP="00B32E4E">
      <w:pPr>
        <w:numPr>
          <w:ilvl w:val="0"/>
          <w:numId w:val="13"/>
        </w:numPr>
      </w:pPr>
      <w:r w:rsidRPr="00B32E4E">
        <w:rPr>
          <w:b/>
          <w:bCs/>
        </w:rPr>
        <w:t>Beta Test with Early Adopters</w:t>
      </w:r>
      <w:r w:rsidRPr="00B32E4E">
        <w:t>:</w:t>
      </w:r>
    </w:p>
    <w:p w14:paraId="48AADC5E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Share the MVP with 5-10 landlords for feedback.</w:t>
      </w:r>
    </w:p>
    <w:p w14:paraId="5DD4D804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Collect insights on usability, missing features, and pain points.</w:t>
      </w:r>
    </w:p>
    <w:p w14:paraId="496FF170" w14:textId="77777777" w:rsidR="00B32E4E" w:rsidRPr="00B32E4E" w:rsidRDefault="00B32E4E" w:rsidP="00B32E4E">
      <w:pPr>
        <w:numPr>
          <w:ilvl w:val="0"/>
          <w:numId w:val="13"/>
        </w:numPr>
      </w:pPr>
      <w:r w:rsidRPr="00B32E4E">
        <w:rPr>
          <w:b/>
          <w:bCs/>
        </w:rPr>
        <w:t>Alex’s Role</w:t>
      </w:r>
      <w:r w:rsidRPr="00B32E4E">
        <w:t>:</w:t>
      </w:r>
    </w:p>
    <w:p w14:paraId="668E2350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Coordinate with beta testers to gather feedback systematically.</w:t>
      </w:r>
    </w:p>
    <w:p w14:paraId="75ED94CB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Begin planning the launch campaign, highlighting the MVP’s core features.</w:t>
      </w:r>
    </w:p>
    <w:p w14:paraId="36721CB1" w14:textId="77777777" w:rsidR="00B32E4E" w:rsidRPr="00B32E4E" w:rsidRDefault="00B32E4E" w:rsidP="00B32E4E">
      <w:pPr>
        <w:numPr>
          <w:ilvl w:val="0"/>
          <w:numId w:val="13"/>
        </w:numPr>
      </w:pPr>
      <w:r w:rsidRPr="00B32E4E">
        <w:rPr>
          <w:b/>
          <w:bCs/>
        </w:rPr>
        <w:t>Abu’s Role</w:t>
      </w:r>
      <w:r w:rsidRPr="00B32E4E">
        <w:t>:</w:t>
      </w:r>
    </w:p>
    <w:p w14:paraId="52C39056" w14:textId="77777777" w:rsidR="00B32E4E" w:rsidRPr="00B32E4E" w:rsidRDefault="00B32E4E" w:rsidP="00B32E4E">
      <w:pPr>
        <w:numPr>
          <w:ilvl w:val="1"/>
          <w:numId w:val="13"/>
        </w:numPr>
      </w:pPr>
      <w:r w:rsidRPr="00B32E4E">
        <w:t>Work on fixing bugs or implementing minor improvements based on feedback.</w:t>
      </w:r>
    </w:p>
    <w:p w14:paraId="33850B82" w14:textId="77777777" w:rsidR="00B32E4E" w:rsidRPr="00B32E4E" w:rsidRDefault="00B32E4E" w:rsidP="00B32E4E">
      <w:r w:rsidRPr="00B32E4E">
        <w:pict w14:anchorId="0B1280C3">
          <v:rect id="_x0000_i1071" style="width:0;height:1.5pt" o:hralign="center" o:hrstd="t" o:hr="t" fillcolor="#a0a0a0" stroked="f"/>
        </w:pict>
      </w:r>
    </w:p>
    <w:p w14:paraId="12175305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Step 3: Pre-Launch and Marketing (Week 17-20)</w:t>
      </w:r>
    </w:p>
    <w:p w14:paraId="23D8A3A9" w14:textId="77777777" w:rsidR="00B32E4E" w:rsidRPr="00B32E4E" w:rsidRDefault="00B32E4E" w:rsidP="00B32E4E">
      <w:pPr>
        <w:numPr>
          <w:ilvl w:val="0"/>
          <w:numId w:val="14"/>
        </w:numPr>
      </w:pPr>
      <w:r w:rsidRPr="00B32E4E">
        <w:rPr>
          <w:b/>
          <w:bCs/>
        </w:rPr>
        <w:t>Finalize the MVP</w:t>
      </w:r>
      <w:r w:rsidRPr="00B32E4E">
        <w:t>:</w:t>
      </w:r>
    </w:p>
    <w:p w14:paraId="490B50C1" w14:textId="77777777" w:rsidR="00B32E4E" w:rsidRPr="00B32E4E" w:rsidRDefault="00B32E4E" w:rsidP="00B32E4E">
      <w:pPr>
        <w:numPr>
          <w:ilvl w:val="1"/>
          <w:numId w:val="14"/>
        </w:numPr>
      </w:pPr>
      <w:r w:rsidRPr="00B32E4E">
        <w:t>Polish the UI and address feedback from beta testing.</w:t>
      </w:r>
    </w:p>
    <w:p w14:paraId="5225C518" w14:textId="77777777" w:rsidR="00B32E4E" w:rsidRPr="00B32E4E" w:rsidRDefault="00B32E4E" w:rsidP="00B32E4E">
      <w:pPr>
        <w:numPr>
          <w:ilvl w:val="1"/>
          <w:numId w:val="14"/>
        </w:numPr>
      </w:pPr>
      <w:r w:rsidRPr="00B32E4E">
        <w:t>Ensure all core functionalities are working flawlessly.</w:t>
      </w:r>
    </w:p>
    <w:p w14:paraId="0E07006A" w14:textId="77777777" w:rsidR="00B32E4E" w:rsidRPr="00B32E4E" w:rsidRDefault="00B32E4E" w:rsidP="00B32E4E">
      <w:pPr>
        <w:numPr>
          <w:ilvl w:val="0"/>
          <w:numId w:val="14"/>
        </w:numPr>
      </w:pPr>
      <w:r w:rsidRPr="00B32E4E">
        <w:rPr>
          <w:b/>
          <w:bCs/>
        </w:rPr>
        <w:t>Launch Marketing Campaign</w:t>
      </w:r>
      <w:r w:rsidRPr="00B32E4E">
        <w:t>:</w:t>
      </w:r>
    </w:p>
    <w:p w14:paraId="3DA79C0E" w14:textId="77777777" w:rsidR="00B32E4E" w:rsidRPr="00B32E4E" w:rsidRDefault="00B32E4E" w:rsidP="00B32E4E">
      <w:pPr>
        <w:numPr>
          <w:ilvl w:val="1"/>
          <w:numId w:val="14"/>
        </w:numPr>
      </w:pPr>
      <w:r w:rsidRPr="00B32E4E">
        <w:lastRenderedPageBreak/>
        <w:t xml:space="preserve">Alex leads efforts to promote the platform via: </w:t>
      </w:r>
    </w:p>
    <w:p w14:paraId="621A8BBE" w14:textId="77777777" w:rsidR="00B32E4E" w:rsidRPr="00B32E4E" w:rsidRDefault="00B32E4E" w:rsidP="00B32E4E">
      <w:pPr>
        <w:numPr>
          <w:ilvl w:val="2"/>
          <w:numId w:val="14"/>
        </w:numPr>
      </w:pPr>
      <w:r w:rsidRPr="00B32E4E">
        <w:t>Social media ads targeting landlords.</w:t>
      </w:r>
    </w:p>
    <w:p w14:paraId="2F6FDCE1" w14:textId="77777777" w:rsidR="00B32E4E" w:rsidRPr="00B32E4E" w:rsidRDefault="00B32E4E" w:rsidP="00B32E4E">
      <w:pPr>
        <w:numPr>
          <w:ilvl w:val="2"/>
          <w:numId w:val="14"/>
        </w:numPr>
      </w:pPr>
      <w:r w:rsidRPr="00B32E4E">
        <w:t>Blogs and webinars about landlord pain points.</w:t>
      </w:r>
    </w:p>
    <w:p w14:paraId="717969F2" w14:textId="77777777" w:rsidR="00B32E4E" w:rsidRPr="00B32E4E" w:rsidRDefault="00B32E4E" w:rsidP="00B32E4E">
      <w:pPr>
        <w:numPr>
          <w:ilvl w:val="2"/>
          <w:numId w:val="14"/>
        </w:numPr>
      </w:pPr>
      <w:r w:rsidRPr="00B32E4E">
        <w:t>Partnerships with landlord associations or forums.</w:t>
      </w:r>
    </w:p>
    <w:p w14:paraId="59E24A52" w14:textId="77777777" w:rsidR="00B32E4E" w:rsidRPr="00B32E4E" w:rsidRDefault="00B32E4E" w:rsidP="00B32E4E">
      <w:pPr>
        <w:numPr>
          <w:ilvl w:val="0"/>
          <w:numId w:val="14"/>
        </w:numPr>
      </w:pPr>
      <w:r w:rsidRPr="00B32E4E">
        <w:rPr>
          <w:b/>
          <w:bCs/>
        </w:rPr>
        <w:t>Prepare for Scale</w:t>
      </w:r>
      <w:r w:rsidRPr="00B32E4E">
        <w:t>:</w:t>
      </w:r>
    </w:p>
    <w:p w14:paraId="594A0AB9" w14:textId="77777777" w:rsidR="00B32E4E" w:rsidRPr="00B32E4E" w:rsidRDefault="00B32E4E" w:rsidP="00B32E4E">
      <w:pPr>
        <w:numPr>
          <w:ilvl w:val="1"/>
          <w:numId w:val="14"/>
        </w:numPr>
      </w:pPr>
      <w:r w:rsidRPr="00B32E4E">
        <w:t xml:space="preserve">Set up robust hosting (e.g., AWS, </w:t>
      </w:r>
      <w:proofErr w:type="spellStart"/>
      <w:r w:rsidRPr="00B32E4E">
        <w:t>DigitalOcean</w:t>
      </w:r>
      <w:proofErr w:type="spellEnd"/>
      <w:r w:rsidRPr="00B32E4E">
        <w:t>).</w:t>
      </w:r>
    </w:p>
    <w:p w14:paraId="088A3A5F" w14:textId="77777777" w:rsidR="00B32E4E" w:rsidRPr="00B32E4E" w:rsidRDefault="00B32E4E" w:rsidP="00B32E4E">
      <w:pPr>
        <w:numPr>
          <w:ilvl w:val="1"/>
          <w:numId w:val="14"/>
        </w:numPr>
      </w:pPr>
      <w:r w:rsidRPr="00B32E4E">
        <w:t xml:space="preserve">Implement basic analytics tools (Google Analytics or </w:t>
      </w:r>
      <w:proofErr w:type="spellStart"/>
      <w:r w:rsidRPr="00B32E4E">
        <w:t>Mixpanel</w:t>
      </w:r>
      <w:proofErr w:type="spellEnd"/>
      <w:r w:rsidRPr="00B32E4E">
        <w:t>) to track user behavior.</w:t>
      </w:r>
    </w:p>
    <w:p w14:paraId="39EDF5DA" w14:textId="77777777" w:rsidR="00B32E4E" w:rsidRPr="00B32E4E" w:rsidRDefault="00B32E4E" w:rsidP="00B32E4E">
      <w:r w:rsidRPr="00B32E4E">
        <w:pict w14:anchorId="5FE274B5">
          <v:rect id="_x0000_i1072" style="width:0;height:1.5pt" o:hralign="center" o:hrstd="t" o:hr="t" fillcolor="#a0a0a0" stroked="f"/>
        </w:pict>
      </w:r>
    </w:p>
    <w:p w14:paraId="78FD6D88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Step 4: Post-Launch and Scaling (Month 6-12)</w:t>
      </w:r>
    </w:p>
    <w:p w14:paraId="2D5FE33B" w14:textId="77777777" w:rsidR="00B32E4E" w:rsidRPr="00B32E4E" w:rsidRDefault="00B32E4E" w:rsidP="00B32E4E">
      <w:pPr>
        <w:numPr>
          <w:ilvl w:val="0"/>
          <w:numId w:val="15"/>
        </w:numPr>
      </w:pPr>
      <w:r w:rsidRPr="00B32E4E">
        <w:rPr>
          <w:b/>
          <w:bCs/>
        </w:rPr>
        <w:t>Monitor Early Adoption</w:t>
      </w:r>
      <w:r w:rsidRPr="00B32E4E">
        <w:t>:</w:t>
      </w:r>
    </w:p>
    <w:p w14:paraId="529D2CC4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Track user activity and engagement on the platform.</w:t>
      </w:r>
    </w:p>
    <w:p w14:paraId="72CB4F57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Address any bugs or critical issues immediately.</w:t>
      </w:r>
    </w:p>
    <w:p w14:paraId="7CAFAB45" w14:textId="77777777" w:rsidR="00B32E4E" w:rsidRPr="00B32E4E" w:rsidRDefault="00B32E4E" w:rsidP="00B32E4E">
      <w:pPr>
        <w:numPr>
          <w:ilvl w:val="0"/>
          <w:numId w:val="15"/>
        </w:numPr>
      </w:pPr>
      <w:r w:rsidRPr="00B32E4E">
        <w:rPr>
          <w:b/>
          <w:bCs/>
        </w:rPr>
        <w:t>Expand Features</w:t>
      </w:r>
      <w:r w:rsidRPr="00B32E4E">
        <w:t>:</w:t>
      </w:r>
    </w:p>
    <w:p w14:paraId="7A4A8134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Add AI-powered tenant screening and compliance automation.</w:t>
      </w:r>
    </w:p>
    <w:p w14:paraId="174BB3EF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Introduce the vendor marketplace.</w:t>
      </w:r>
    </w:p>
    <w:p w14:paraId="4E429E08" w14:textId="77777777" w:rsidR="00B32E4E" w:rsidRPr="00B32E4E" w:rsidRDefault="00B32E4E" w:rsidP="00B32E4E">
      <w:pPr>
        <w:numPr>
          <w:ilvl w:val="0"/>
          <w:numId w:val="15"/>
        </w:numPr>
      </w:pPr>
      <w:r w:rsidRPr="00B32E4E">
        <w:rPr>
          <w:b/>
          <w:bCs/>
        </w:rPr>
        <w:t>Alex’s Role</w:t>
      </w:r>
      <w:r w:rsidRPr="00B32E4E">
        <w:t>:</w:t>
      </w:r>
    </w:p>
    <w:p w14:paraId="6CB57A50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Focus on user retention by implementing referral programs.</w:t>
      </w:r>
    </w:p>
    <w:p w14:paraId="09222E00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Start seeking partnerships with real estate professionals and property managers.</w:t>
      </w:r>
    </w:p>
    <w:p w14:paraId="7F4B6EDE" w14:textId="77777777" w:rsidR="00B32E4E" w:rsidRPr="00B32E4E" w:rsidRDefault="00B32E4E" w:rsidP="00B32E4E">
      <w:pPr>
        <w:numPr>
          <w:ilvl w:val="0"/>
          <w:numId w:val="15"/>
        </w:numPr>
      </w:pPr>
      <w:r w:rsidRPr="00B32E4E">
        <w:rPr>
          <w:b/>
          <w:bCs/>
        </w:rPr>
        <w:t>Abu’s Role</w:t>
      </w:r>
      <w:r w:rsidRPr="00B32E4E">
        <w:t>:</w:t>
      </w:r>
    </w:p>
    <w:p w14:paraId="0BE935AF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Scale backend performance as user numbers grow.</w:t>
      </w:r>
    </w:p>
    <w:p w14:paraId="0CBD37F2" w14:textId="77777777" w:rsidR="00B32E4E" w:rsidRPr="00B32E4E" w:rsidRDefault="00B32E4E" w:rsidP="00B32E4E">
      <w:pPr>
        <w:numPr>
          <w:ilvl w:val="1"/>
          <w:numId w:val="15"/>
        </w:numPr>
      </w:pPr>
      <w:r w:rsidRPr="00B32E4E">
        <w:t>Explore additional integrations like third-party contractor networks.</w:t>
      </w:r>
    </w:p>
    <w:p w14:paraId="5217E953" w14:textId="77777777" w:rsidR="00B32E4E" w:rsidRPr="00B32E4E" w:rsidRDefault="00B32E4E" w:rsidP="00B32E4E">
      <w:r w:rsidRPr="00B32E4E">
        <w:pict w14:anchorId="0DA4229E">
          <v:rect id="_x0000_i1073" style="width:0;height:1.5pt" o:hralign="center" o:hrstd="t" o:hr="t" fillcolor="#a0a0a0" stroked="f"/>
        </w:pict>
      </w:r>
    </w:p>
    <w:p w14:paraId="7A5EE7A5" w14:textId="77777777" w:rsidR="00B32E4E" w:rsidRPr="00B32E4E" w:rsidRDefault="00B32E4E" w:rsidP="00B32E4E">
      <w:pPr>
        <w:rPr>
          <w:b/>
          <w:bCs/>
        </w:rPr>
      </w:pPr>
      <w:r w:rsidRPr="00B32E4E">
        <w:rPr>
          <w:b/>
          <w:bCs/>
        </w:rPr>
        <w:t>Tips for MVP Development</w:t>
      </w:r>
    </w:p>
    <w:p w14:paraId="25E9A49F" w14:textId="77777777" w:rsidR="00B32E4E" w:rsidRPr="00B32E4E" w:rsidRDefault="00B32E4E" w:rsidP="00B32E4E">
      <w:pPr>
        <w:numPr>
          <w:ilvl w:val="0"/>
          <w:numId w:val="16"/>
        </w:numPr>
      </w:pPr>
      <w:r w:rsidRPr="00B32E4E">
        <w:rPr>
          <w:b/>
          <w:bCs/>
        </w:rPr>
        <w:t>Prioritize Simplicity</w:t>
      </w:r>
      <w:r w:rsidRPr="00B32E4E">
        <w:t>: Your MVP doesn’t need to be perfect. Focus on solving 2-3 core landlord problems.</w:t>
      </w:r>
    </w:p>
    <w:p w14:paraId="0F5D2F06" w14:textId="77777777" w:rsidR="00B32E4E" w:rsidRPr="00B32E4E" w:rsidRDefault="00B32E4E" w:rsidP="00B32E4E">
      <w:pPr>
        <w:numPr>
          <w:ilvl w:val="0"/>
          <w:numId w:val="16"/>
        </w:numPr>
      </w:pPr>
      <w:r w:rsidRPr="00B32E4E">
        <w:rPr>
          <w:b/>
          <w:bCs/>
        </w:rPr>
        <w:lastRenderedPageBreak/>
        <w:t>Leverage Open-Source Tools</w:t>
      </w:r>
      <w:r w:rsidRPr="00B32E4E">
        <w:t>: Use pre-built libraries or templates to save time.</w:t>
      </w:r>
    </w:p>
    <w:p w14:paraId="04E1A2B2" w14:textId="77777777" w:rsidR="00B32E4E" w:rsidRPr="00B32E4E" w:rsidRDefault="00B32E4E" w:rsidP="00B32E4E">
      <w:pPr>
        <w:numPr>
          <w:ilvl w:val="0"/>
          <w:numId w:val="16"/>
        </w:numPr>
      </w:pPr>
      <w:r w:rsidRPr="00B32E4E">
        <w:rPr>
          <w:b/>
          <w:bCs/>
        </w:rPr>
        <w:t>Iterate Quickly</w:t>
      </w:r>
      <w:r w:rsidRPr="00B32E4E">
        <w:t>: Beta test early and often to refine features.</w:t>
      </w:r>
    </w:p>
    <w:p w14:paraId="5F2B2BE7" w14:textId="77777777" w:rsidR="00B32E4E" w:rsidRPr="00B32E4E" w:rsidRDefault="00B32E4E" w:rsidP="00B32E4E">
      <w:r w:rsidRPr="00B32E4E">
        <w:t>Would you like help planning the exact tech stack or additional resources for any step?</w:t>
      </w:r>
    </w:p>
    <w:p w14:paraId="283932DD" w14:textId="0711BE82" w:rsidR="00373383" w:rsidRDefault="00000000">
      <w:r>
        <w:br/>
      </w:r>
    </w:p>
    <w:sectPr w:rsidR="003733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1B62FE"/>
    <w:multiLevelType w:val="multilevel"/>
    <w:tmpl w:val="F60C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82E00"/>
    <w:multiLevelType w:val="multilevel"/>
    <w:tmpl w:val="F730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41D7E"/>
    <w:multiLevelType w:val="multilevel"/>
    <w:tmpl w:val="324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E4ABB"/>
    <w:multiLevelType w:val="multilevel"/>
    <w:tmpl w:val="6EAE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3827C5"/>
    <w:multiLevelType w:val="multilevel"/>
    <w:tmpl w:val="D52C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27614"/>
    <w:multiLevelType w:val="multilevel"/>
    <w:tmpl w:val="65BE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540E8"/>
    <w:multiLevelType w:val="multilevel"/>
    <w:tmpl w:val="A690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492198">
    <w:abstractNumId w:val="8"/>
  </w:num>
  <w:num w:numId="2" w16cid:durableId="300352341">
    <w:abstractNumId w:val="6"/>
  </w:num>
  <w:num w:numId="3" w16cid:durableId="2115905393">
    <w:abstractNumId w:val="5"/>
  </w:num>
  <w:num w:numId="4" w16cid:durableId="39020340">
    <w:abstractNumId w:val="4"/>
  </w:num>
  <w:num w:numId="5" w16cid:durableId="1906645447">
    <w:abstractNumId w:val="7"/>
  </w:num>
  <w:num w:numId="6" w16cid:durableId="1129938107">
    <w:abstractNumId w:val="3"/>
  </w:num>
  <w:num w:numId="7" w16cid:durableId="853693168">
    <w:abstractNumId w:val="2"/>
  </w:num>
  <w:num w:numId="8" w16cid:durableId="1752773288">
    <w:abstractNumId w:val="1"/>
  </w:num>
  <w:num w:numId="9" w16cid:durableId="1138884731">
    <w:abstractNumId w:val="0"/>
  </w:num>
  <w:num w:numId="10" w16cid:durableId="1172722705">
    <w:abstractNumId w:val="13"/>
  </w:num>
  <w:num w:numId="11" w16cid:durableId="1528522289">
    <w:abstractNumId w:val="14"/>
  </w:num>
  <w:num w:numId="12" w16cid:durableId="499123633">
    <w:abstractNumId w:val="12"/>
  </w:num>
  <w:num w:numId="13" w16cid:durableId="41365107">
    <w:abstractNumId w:val="15"/>
  </w:num>
  <w:num w:numId="14" w16cid:durableId="1501967710">
    <w:abstractNumId w:val="9"/>
  </w:num>
  <w:num w:numId="15" w16cid:durableId="101153500">
    <w:abstractNumId w:val="10"/>
  </w:num>
  <w:num w:numId="16" w16cid:durableId="8309498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383"/>
    <w:rsid w:val="0060679A"/>
    <w:rsid w:val="009C5127"/>
    <w:rsid w:val="00AA1D8D"/>
    <w:rsid w:val="00B32E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0A62491-B246-433D-B0B0-23A75192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Olivier Roberge</cp:lastModifiedBy>
  <cp:revision>3</cp:revision>
  <dcterms:created xsi:type="dcterms:W3CDTF">2013-12-23T23:15:00Z</dcterms:created>
  <dcterms:modified xsi:type="dcterms:W3CDTF">2024-11-23T20:33:00Z</dcterms:modified>
  <cp:category/>
</cp:coreProperties>
</file>